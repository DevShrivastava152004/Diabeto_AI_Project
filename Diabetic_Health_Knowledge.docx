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Diabetic Health &amp; Nutrition Knowledge Base</w:t>
      </w:r>
    </w:p>
    <w:p>
      <w:pPr>
        <w:pStyle w:val="Heading2"/>
      </w:pPr>
      <w:r>
        <w:t>1. Diabetic-Friendly Foods</w:t>
      </w:r>
    </w:p>
    <w:p>
      <w:pPr>
        <w:pStyle w:val="Heading3"/>
      </w:pPr>
      <w:r>
        <w:t>1.1 Foods to Eat (General)</w:t>
      </w:r>
    </w:p>
    <w:p>
      <w:r>
        <w:br/>
        <w:t>- Whole grains: Brown rice, oats, quinoa, whole wheat roti</w:t>
        <w:br/>
        <w:t>- Non-starchy vegetables: Spinach, broccoli, carrots, beans</w:t>
        <w:br/>
        <w:t>- Lean proteins: Eggs, paneer, tofu, chicken (grilled), dals</w:t>
        <w:br/>
        <w:t>- Healthy fats: Nuts, seeds, avocado, olive oil, ghee (limited)</w:t>
        <w:br/>
        <w:t>- Fruits with low glycemic index: Apples, guava, berries, pears</w:t>
        <w:br/>
        <w:t>- Legumes: Chickpeas, kidney beans, moong, chana</w:t>
        <w:br/>
        <w:t>- Dairy (in moderation): Low-fat milk, Greek yogurt</w:t>
        <w:br/>
      </w:r>
    </w:p>
    <w:p>
      <w:pPr>
        <w:pStyle w:val="Heading3"/>
      </w:pPr>
      <w:r>
        <w:t>1.2 Foods to Avoid</w:t>
      </w:r>
    </w:p>
    <w:p>
      <w:r>
        <w:br/>
        <w:t>- Refined carbs: White bread, maida, bakery items</w:t>
        <w:br/>
        <w:t>- Sugary drinks: Soft drinks, fruit juices, energy drinks</w:t>
        <w:br/>
        <w:t>- Deep-fried snacks: Samosa, kachori, chips</w:t>
        <w:br/>
        <w:t>- High-GI fruits: Mango, banana, watermelon (limit or eat with protein)</w:t>
        <w:br/>
        <w:t>- Processed foods: Biscuits, chips, noodles</w:t>
        <w:br/>
        <w:t>- Alcohol (limit or avoid if uncontrolled sugar)</w:t>
        <w:br/>
      </w:r>
    </w:p>
    <w:p>
      <w:pPr>
        <w:pStyle w:val="Heading2"/>
      </w:pPr>
      <w:r>
        <w:t>2. Types of Insulin &amp; Their Uses</w:t>
      </w:r>
    </w:p>
    <w:p>
      <w:r>
        <w:br/>
        <w:t>🔹 Rapid-acting insulin:</w:t>
        <w:br/>
        <w:t>- Examples: Lispro (Humalog), Aspart (Novolog), Glulisine</w:t>
        <w:br/>
        <w:t>- Action: Starts in 10–30 minutes, peaks in 1–3 hours, lasts 3–5 hours</w:t>
        <w:br/>
        <w:t>- Use: Taken before meals</w:t>
        <w:br/>
        <w:br/>
        <w:t>🔹 Short-acting insulin (Regular insulin):</w:t>
        <w:br/>
        <w:t>- Examples: Humulin R, Novolin R</w:t>
        <w:br/>
        <w:t>- Action: Starts in 30–60 mins, peaks in 2–5 hours, lasts 5–8 hours</w:t>
        <w:br/>
        <w:t>- Use: Taken 30–45 minutes before meals</w:t>
        <w:br/>
        <w:br/>
        <w:t>🔹 Intermediate-acting insulin:</w:t>
        <w:br/>
        <w:t>- Examples: NPH (Humulin N, Novolin N)</w:t>
        <w:br/>
        <w:t>- Action: Starts in 1–2 hours, peaks in 4–12 hours, lasts up to 18 hours</w:t>
        <w:br/>
        <w:t>- Use: Usually taken twice daily</w:t>
        <w:br/>
        <w:br/>
        <w:t>🔹 Long-acting insulin:</w:t>
        <w:br/>
        <w:t>- Examples: Glargine (Lantus), Detemir (Levemir), Degludec (Tresiba)</w:t>
        <w:br/>
        <w:t>- Action: Starts in 1–2 hours, no peak, lasts up to 24–42 hours</w:t>
        <w:br/>
        <w:t>- Use: Provides baseline control, usually once or twice a day</w:t>
        <w:br/>
        <w:br/>
        <w:t>🔹 Mixed insulin (Premixed):</w:t>
        <w:br/>
        <w:t>- Examples: Ryzodeg, Novomix 30, Humalog Mix 75/25</w:t>
        <w:br/>
        <w:t>- Use: Combines both rapid &amp; intermediate action; taken before meals</w:t>
        <w:br/>
      </w:r>
    </w:p>
    <w:p>
      <w:pPr>
        <w:pStyle w:val="Heading2"/>
      </w:pPr>
      <w:r>
        <w:t>3. Diabetic Nutrition for Weight Management</w:t>
      </w:r>
    </w:p>
    <w:p>
      <w:pPr>
        <w:pStyle w:val="Heading3"/>
      </w:pPr>
      <w:r>
        <w:t>3.1 For Weight Gain</w:t>
      </w:r>
    </w:p>
    <w:p>
      <w:r>
        <w:br/>
        <w:t>- Eat 5–6 small meals/day with high protein: eggs, paneer, dals, tofu</w:t>
        <w:br/>
        <w:t>- Add healthy fats: peanut butter, almonds, walnuts, ghee (1 tsp/day)</w:t>
        <w:br/>
        <w:t>- Use diabetic-friendly shakes (with oats, whey, nuts)</w:t>
        <w:br/>
        <w:t>- Include complex carbs: sweet potatoes, multigrain roti, brown rice</w:t>
        <w:br/>
        <w:t>- Eat bedtime snacks to avoid night-time hypoglycemia</w:t>
        <w:br/>
      </w:r>
    </w:p>
    <w:p>
      <w:pPr>
        <w:pStyle w:val="Heading3"/>
      </w:pPr>
      <w:r>
        <w:t>3.2 For Weight Loss</w:t>
      </w:r>
    </w:p>
    <w:p>
      <w:r>
        <w:br/>
        <w:t>- Reduce portion size, increase fiber (salads, whole grains)</w:t>
        <w:br/>
        <w:t>- Cut refined carbs and sugars completely</w:t>
        <w:br/>
        <w:t>- Add 30–45 minutes daily walking/cardio</w:t>
        <w:br/>
        <w:t>- Prefer protein in every meal: boiled egg, sprouts, Greek yogurt</w:t>
        <w:br/>
        <w:t>- Avoid late-night snacking</w:t>
        <w:br/>
      </w:r>
    </w:p>
    <w:p>
      <w:pPr>
        <w:pStyle w:val="Heading3"/>
      </w:pPr>
      <w:r>
        <w:t>3.3 To Stay Fit &amp; Balanced</w:t>
      </w:r>
    </w:p>
    <w:p>
      <w:r>
        <w:br/>
        <w:t>- Maintain a balanced plate: 50% veggies, 25% carbs, 25% protein</w:t>
        <w:br/>
        <w:t>- Drink 2–3L water daily</w:t>
        <w:br/>
        <w:t>- Exercise 4–5 times a week (mix cardio + strength)</w:t>
        <w:br/>
        <w:t>- Monitor sugar before and after workouts</w:t>
        <w:br/>
        <w:t>- Sleep 7–8 hours daily to maintain insulin sensitivity</w:t>
        <w:br/>
      </w:r>
    </w:p>
    <w:p>
      <w:pPr>
        <w:pStyle w:val="Heading2"/>
      </w:pPr>
      <w:r>
        <w:t>4. Ideal Weight for Diabetics</w:t>
      </w:r>
    </w:p>
    <w:p>
      <w:r>
        <w:br/>
        <w:t>Use BMI (Body Mass Index) to determine ideal weight:</w:t>
        <w:br/>
        <w:br/>
        <w:t>BMI = weight (kg) / height (m)^2</w:t>
        <w:br/>
        <w:br/>
        <w:t>Ideal BMI range for diabetics: 18.5 – 24.9</w:t>
        <w:br/>
        <w:br/>
        <w:t>Example:</w:t>
        <w:br/>
        <w:t>- Height: 5'7" (1.70 m) → Ideal weight = 53 – 72 kg</w:t>
        <w:br/>
        <w:t>- Height: 5'4" (1.62 m) → Ideal weight = 49 – 65 kg</w:t>
        <w:br/>
        <w:br/>
        <w:t>Note: Muscle gain is preferred over fat gain for diabetics.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